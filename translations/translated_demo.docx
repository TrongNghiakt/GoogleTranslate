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Hej mit navn er nghia, god morgen alle sammen, hej, obrigado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